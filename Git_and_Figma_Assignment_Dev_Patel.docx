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&amp; Figma Assignment Instructions</w:t>
      </w:r>
    </w:p>
    <w:p>
      <w:pPr>
        <w:pStyle w:val="Heading2"/>
      </w:pPr>
      <w:r>
        <w:t>Task-1: GitHub Repository Creation &amp; Assignment Upload</w:t>
      </w:r>
    </w:p>
    <w:p>
      <w:r>
        <w:t>Enrollment No.: 2302031000060</w:t>
      </w:r>
    </w:p>
    <w:p>
      <w:pPr>
        <w:pStyle w:val="ListBullet"/>
      </w:pPr>
      <w:r>
        <w:t>1. Create a GitHub Repository:</w:t>
        <w:br/>
        <w:t>- Go to https://github.com</w:t>
        <w:br/>
        <w:t>- Log in with your GitHub account.</w:t>
        <w:br/>
        <w:t>- Click the '+' icon in the top-right corner and select 'New repository'.</w:t>
        <w:br/>
        <w:t>- Name the repository as: 2302031000060</w:t>
        <w:br/>
        <w:t>- Add a description (optional).</w:t>
        <w:br/>
        <w:t>- Set visibility to Public or Private.</w:t>
        <w:br/>
        <w:t>- Click 'Create repository'.</w:t>
      </w:r>
    </w:p>
    <w:p>
      <w:pPr>
        <w:pStyle w:val="ListBullet"/>
      </w:pPr>
      <w:r>
        <w:t>2. Create Folders in Repository:</w:t>
        <w:br/>
        <w:t>- On the repository page, click 'Add file' &gt; 'Create new file'.</w:t>
        <w:br/>
        <w:t>- In the file name box, type Assignment_1/.gitkeep and commit the new file to create the folder.</w:t>
        <w:br/>
        <w:t>- Repeat to create Assignment_2/.gitkeep.</w:t>
      </w:r>
    </w:p>
    <w:p>
      <w:pPr>
        <w:pStyle w:val="ListBullet"/>
      </w:pPr>
      <w:r>
        <w:t>3. Prepare and Upload Assignments:</w:t>
        <w:br/>
        <w:t>- Add your assignment files to their respective folders:</w:t>
        <w:br/>
        <w:t xml:space="preserve">    - Upload Assignment-1 files in Assignment_1 folder.</w:t>
        <w:br/>
        <w:t xml:space="preserve">    - Upload Assignment-2 files in Assignment_2 folder.</w:t>
        <w:br/>
        <w:t>- Use 'Add file' &gt; 'Upload files' option and commit the changes after uploading.</w:t>
      </w:r>
    </w:p>
    <w:p>
      <w:pPr>
        <w:pStyle w:val="ListBullet"/>
      </w:pPr>
      <w:r>
        <w:t>4. Share the Repository Link:</w:t>
        <w:br/>
        <w:t>- Copy the repository link from the address bar (e.g., https://github.com/your-username/2302031000060)</w:t>
        <w:br/>
        <w:t>- Submit it in the Google Form provided during submission.</w:t>
      </w:r>
    </w:p>
    <w:p>
      <w:pPr>
        <w:pStyle w:val="Heading2"/>
      </w:pPr>
      <w:r>
        <w:t>Task-2: Figma Website Prototype</w:t>
      </w:r>
    </w:p>
    <w:p>
      <w:pPr>
        <w:pStyle w:val="ListBullet"/>
      </w:pPr>
      <w:r>
        <w:t>1. Open https://www.figma.com and log in.</w:t>
      </w:r>
    </w:p>
    <w:p>
      <w:pPr>
        <w:pStyle w:val="ListBullet"/>
      </w:pPr>
      <w:r>
        <w:t>2. Create a new design file.</w:t>
      </w:r>
    </w:p>
    <w:p>
      <w:pPr>
        <w:pStyle w:val="ListBullet"/>
      </w:pPr>
      <w:r>
        <w:t>3. Design a prototype website containing 8–10 screens (Home, About, Services, Contact, Login, Register, etc.).</w:t>
      </w:r>
    </w:p>
    <w:p>
      <w:pPr>
        <w:pStyle w:val="ListBullet"/>
      </w:pPr>
      <w:r>
        <w:t>4. Link the screens using the Prototype tab in Figma.</w:t>
      </w:r>
    </w:p>
    <w:p>
      <w:pPr>
        <w:pStyle w:val="ListBullet"/>
      </w:pPr>
      <w:r>
        <w:t>5. Export the screen designs as PNG or JPG.</w:t>
      </w:r>
    </w:p>
    <w:p>
      <w:pPr>
        <w:pStyle w:val="ListBullet"/>
      </w:pPr>
      <w:r>
        <w:t>6. Upload the screen designs to the Assignment_1 folder in your GitHub repository created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